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Performance Testing Design for Magento Demo Website</w:t>
      </w:r>
    </w:p>
    <w:p>
      <w:r>
        <w:t>If I were tasked with designing a performance test for https://magento.softwaretestingboard.com/, I would choose to focus on the Checkout Process. This area is the most business-critical part of any eCommerce site, where the user finalizes their purchase.</w:t>
      </w:r>
    </w:p>
    <w:p>
      <w:pPr>
        <w:pStyle w:val="Heading2"/>
      </w:pPr>
      <w:r>
        <w:t>Why Checkout Process?</w:t>
      </w:r>
    </w:p>
    <w:p>
      <w:r>
        <w:t>The checkout process is the point at which the system is under the most pressure. It includes various operations such as inventory checks, discount code validations, payment processing, and order creation. If any part of this flow fails or becomes slow, it can directly lead to user dissatisfaction and potential revenue loss.</w:t>
      </w:r>
    </w:p>
    <w:p>
      <w:pPr>
        <w:pStyle w:val="Heading2"/>
      </w:pPr>
      <w:r>
        <w:t>Testing Approach</w:t>
      </w:r>
    </w:p>
    <w:p>
      <w:r>
        <w:t>The performance test would simulate multiple users performing a checkout at the same time. The goal is to evaluate how the system handles concurrent transactions and to uncover any slowdowns or failures under load.</w:t>
      </w:r>
    </w:p>
    <w:p>
      <w:pPr>
        <w:pStyle w:val="Heading2"/>
      </w:pPr>
      <w:r>
        <w:t>Test Scenarios</w:t>
      </w:r>
    </w:p>
    <w:p>
      <w:r>
        <w:t>The following scenarios would be tested as part of the performance test:</w:t>
      </w:r>
    </w:p>
    <w:p>
      <w:pPr>
        <w:pStyle w:val="ListBullet"/>
      </w:pPr>
      <w:r>
        <w:t>• Simultaneous users adding products to cart and proceeding to checkout</w:t>
      </w:r>
    </w:p>
    <w:p>
      <w:pPr>
        <w:pStyle w:val="ListBullet"/>
      </w:pPr>
      <w:r>
        <w:t>• Multiple users applying discount codes at once</w:t>
      </w:r>
    </w:p>
    <w:p>
      <w:pPr>
        <w:pStyle w:val="ListBullet"/>
      </w:pPr>
      <w:r>
        <w:t>• Concurrent submission of shipping and billing information</w:t>
      </w:r>
    </w:p>
    <w:p>
      <w:pPr>
        <w:pStyle w:val="ListBullet"/>
      </w:pPr>
      <w:r>
        <w:t>• Real-time order placements by different users</w:t>
      </w:r>
    </w:p>
    <w:p>
      <w:pPr>
        <w:pStyle w:val="Heading2"/>
      </w:pPr>
      <w:r>
        <w:t>Parameters to Monitor</w:t>
      </w:r>
    </w:p>
    <w:p>
      <w:r>
        <w:t>• Response time for the checkout request</w:t>
      </w:r>
    </w:p>
    <w:p>
      <w:r>
        <w:t>• Number of orders successfully placed per second</w:t>
      </w:r>
    </w:p>
    <w:p>
      <w:r>
        <w:t>• Error rate during peak loads</w:t>
      </w:r>
    </w:p>
    <w:p>
      <w:r>
        <w:t>• System resource usage (CPU and memory) under load</w:t>
      </w:r>
    </w:p>
    <w:p>
      <w:pPr>
        <w:pStyle w:val="Heading2"/>
      </w:pPr>
      <w:r>
        <w:t>Summary</w:t>
      </w:r>
    </w:p>
    <w:p>
      <w:r>
        <w:t>Focusing performance testing on the checkout process ensures the reliability and responsiveness of the most crucial flow in the application. By validating this area, we ensure that users can successfully complete purchases even during high traffic periods.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